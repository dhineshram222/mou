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8D4BE" w14:textId="77777777" w:rsidR="00205DC5" w:rsidRDefault="00000000">
      <w:r>
        <w:t>Deepak M</w:t>
      </w:r>
    </w:p>
    <w:p w14:paraId="2B362BEE" w14:textId="77777777" w:rsidR="00205DC5" w:rsidRDefault="00000000">
      <w:r>
        <w:t>MS in Computer Science | Stanford University</w:t>
      </w:r>
    </w:p>
    <w:p w14:paraId="5840180F" w14:textId="77777777" w:rsidR="00205DC5" w:rsidRDefault="00205DC5"/>
    <w:p w14:paraId="2DE7E60B" w14:textId="77777777" w:rsidR="00205DC5" w:rsidRDefault="00000000">
      <w:r>
        <w:t>From my first experience coding a simple calculator to developing full-stack systems capable of managing real-world internship data, I have been captivated by the transformative power of computer science. This fascination has evolved into a strong academic and practical foundation, which I now seek to deepen through a Master of Science in Computer Science at Stanford University. With its unparalleled research culture, world-class faculty, and an environment that fosters innovation, Stanford is the ideal place to take the next leap in my career.</w:t>
      </w:r>
      <w:r>
        <w:br/>
      </w:r>
      <w:r>
        <w:br/>
        <w:t>During my undergraduate studies in Computer Science Engineering at SSN College of Engineering, I maintained a solid academic record (CGPA: 7.95) while also actively engaging in projects that pushed me to apply theoretical knowledge in practical contexts. My technical skill set includes full stack development using modern technologies such as React.js, Node.js, Express.js, and MongoDB. Projects like the Internship Tracking System and E-commerce Web App allowed me to work extensively with frontend-backend integration, RESTful APIs, and authentication protocols such as JWT. I also developed a real-time chat application using Socket.io, showcasing my ability to build scalable, real-time web solutions.</w:t>
      </w:r>
      <w:r>
        <w:br/>
      </w:r>
      <w:r>
        <w:br/>
        <w:t>Beyond academics, my participation as a finalist in the Smart India Hackathon 2023 exposed me to collaborative problem-solving on a national scale. These experiences reinforced my passion for designing efficient, user-centric systems and motivated me to pursue deeper knowledge in areas like distributed systems, cloud computing, and intelligent web applications—fields in which Stanford’s Computer Science department leads globally.</w:t>
      </w:r>
      <w:r>
        <w:br/>
      </w:r>
      <w:r>
        <w:br/>
        <w:t>In addition to my technical foundation, I bring strong problem-solving abilities, adaptability, and a team-oriented mindset. I have completed certifications from Coursera and freeCodeCamp in Full Stack Web Development, JavaScript Algorithms, and MongoDB, and have actively contributed to open-source projects. I believe this blend of academic background, hands-on experience, and self-driven learning positions me well for the rigorous and rewarding graduate program at Stanford.</w:t>
      </w:r>
      <w:r>
        <w:br/>
      </w:r>
      <w:r>
        <w:br/>
        <w:t>My long-term goal is to become a technology architect who not only engineers cutting-edge systems but also contributes to the open-source community and mentors future developers. At Stanford, I hope to work with faculty members whose research aligns with my interests, contribute to ongoing innovation, and be part of a peer group that challenges and inspires me.</w:t>
      </w:r>
      <w:r>
        <w:br/>
      </w:r>
      <w:r>
        <w:br/>
        <w:t>I am confident that the MS in Computer Science at Stanford will equip me with the skills, network, and perspective to make meaningful contributions to the tech industry and beyond. Thank you for considering my application.</w:t>
      </w:r>
    </w:p>
    <w:sectPr w:rsidR="00205DC5" w:rsidSect="001235FB">
      <w:headerReference w:type="default" r:id="rId8"/>
      <w:pgSz w:w="12240" w:h="15840"/>
      <w:pgMar w:top="1440" w:right="1080" w:bottom="1440" w:left="1080" w:header="119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2D5BA" w14:textId="77777777" w:rsidR="002D2D41" w:rsidRDefault="002D2D41" w:rsidP="001A4861">
      <w:pPr>
        <w:spacing w:after="0" w:line="240" w:lineRule="auto"/>
      </w:pPr>
      <w:r>
        <w:separator/>
      </w:r>
    </w:p>
  </w:endnote>
  <w:endnote w:type="continuationSeparator" w:id="0">
    <w:p w14:paraId="3CB29532" w14:textId="77777777" w:rsidR="002D2D41" w:rsidRDefault="002D2D41" w:rsidP="001A4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7FF2C" w14:textId="77777777" w:rsidR="002D2D41" w:rsidRDefault="002D2D41" w:rsidP="001A4861">
      <w:pPr>
        <w:spacing w:after="0" w:line="240" w:lineRule="auto"/>
      </w:pPr>
      <w:r>
        <w:separator/>
      </w:r>
    </w:p>
  </w:footnote>
  <w:footnote w:type="continuationSeparator" w:id="0">
    <w:p w14:paraId="4335E51F" w14:textId="77777777" w:rsidR="002D2D41" w:rsidRDefault="002D2D41" w:rsidP="001A4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9B94" w14:textId="008E8E7B" w:rsidR="001A4861" w:rsidRPr="001A4861" w:rsidRDefault="001A4861" w:rsidP="001A4861">
    <w:pPr>
      <w:pStyle w:val="Header"/>
      <w:pBdr>
        <w:bottom w:val="single" w:sz="4" w:space="8" w:color="4F81BD" w:themeColor="accent1"/>
      </w:pBdr>
      <w:tabs>
        <w:tab w:val="clear" w:pos="4680"/>
        <w:tab w:val="clear" w:pos="9360"/>
      </w:tabs>
      <w:spacing w:after="360"/>
      <w:contextualSpacing/>
      <w:jc w:val="center"/>
      <w:rPr>
        <w:rStyle w:val="Heading1Char"/>
      </w:rPr>
    </w:pPr>
    <w:sdt>
      <w:sdtPr>
        <w:rPr>
          <w:rStyle w:val="Heading1Char"/>
        </w:rPr>
        <w:alias w:val="Title"/>
        <w:tag w:val=""/>
        <w:id w:val="942040131"/>
        <w:placeholder>
          <w:docPart w:val="0446C839DD3043B783F0424035C8C874"/>
        </w:placeholder>
        <w:dataBinding w:prefixMappings="xmlns:ns0='http://purl.org/dc/elements/1.1/' xmlns:ns1='http://schemas.openxmlformats.org/package/2006/metadata/core-properties' " w:xpath="/ns1:coreProperties[1]/ns0:title[1]" w:storeItemID="{6C3C8BC8-F283-45AE-878A-BAB7291924A1}"/>
        <w:text/>
      </w:sdtPr>
      <w:sdtContent>
        <w:r w:rsidRPr="001A4861">
          <w:rPr>
            <w:rStyle w:val="Heading1Char"/>
          </w:rPr>
          <w:t>Statement of Purpose</w:t>
        </w:r>
      </w:sdtContent>
    </w:sdt>
  </w:p>
  <w:p w14:paraId="2AD882A0" w14:textId="77777777" w:rsidR="001A4861" w:rsidRDefault="001A4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435412">
    <w:abstractNumId w:val="8"/>
  </w:num>
  <w:num w:numId="2" w16cid:durableId="2103453957">
    <w:abstractNumId w:val="6"/>
  </w:num>
  <w:num w:numId="3" w16cid:durableId="1361396723">
    <w:abstractNumId w:val="5"/>
  </w:num>
  <w:num w:numId="4" w16cid:durableId="1736317804">
    <w:abstractNumId w:val="4"/>
  </w:num>
  <w:num w:numId="5" w16cid:durableId="1472625854">
    <w:abstractNumId w:val="7"/>
  </w:num>
  <w:num w:numId="6" w16cid:durableId="1165127661">
    <w:abstractNumId w:val="3"/>
  </w:num>
  <w:num w:numId="7" w16cid:durableId="1652827246">
    <w:abstractNumId w:val="2"/>
  </w:num>
  <w:num w:numId="8" w16cid:durableId="2060395613">
    <w:abstractNumId w:val="1"/>
  </w:num>
  <w:num w:numId="9" w16cid:durableId="81136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5FB"/>
    <w:rsid w:val="0015074B"/>
    <w:rsid w:val="001A4861"/>
    <w:rsid w:val="00205DC5"/>
    <w:rsid w:val="0029639D"/>
    <w:rsid w:val="002B6C0F"/>
    <w:rsid w:val="002D2D41"/>
    <w:rsid w:val="00326F90"/>
    <w:rsid w:val="009165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3FB66"/>
  <w14:defaultImageDpi w14:val="300"/>
  <w15:docId w15:val="{BBB9C038-C5E2-4C0B-9ADF-80539E8E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46C839DD3043B783F0424035C8C874"/>
        <w:category>
          <w:name w:val="General"/>
          <w:gallery w:val="placeholder"/>
        </w:category>
        <w:types>
          <w:type w:val="bbPlcHdr"/>
        </w:types>
        <w:behaviors>
          <w:behavior w:val="content"/>
        </w:behaviors>
        <w:guid w:val="{7DE260C5-6A0F-4168-8B2B-3C48C2E69F70}"/>
      </w:docPartPr>
      <w:docPartBody>
        <w:p w:rsidR="00000000" w:rsidRDefault="00E35DA5" w:rsidP="00E35DA5">
          <w:pPr>
            <w:pStyle w:val="0446C839DD3043B783F0424035C8C87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A5"/>
    <w:rsid w:val="0091657B"/>
    <w:rsid w:val="00C1193D"/>
    <w:rsid w:val="00E3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C839DD3043B783F0424035C8C874">
    <w:name w:val="0446C839DD3043B783F0424035C8C874"/>
    <w:rsid w:val="00E35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subject/>
  <dc:creator>python-docx</dc:creator>
  <cp:keywords/>
  <dc:description>generated by python-docx</dc:description>
  <cp:lastModifiedBy>DEEPAK M</cp:lastModifiedBy>
  <cp:revision>4</cp:revision>
  <dcterms:created xsi:type="dcterms:W3CDTF">2013-12-23T23:15:00Z</dcterms:created>
  <dcterms:modified xsi:type="dcterms:W3CDTF">2025-04-11T08:51:00Z</dcterms:modified>
  <cp:category/>
</cp:coreProperties>
</file>